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BB9" w:rsidRDefault="00855BB9" w:rsidP="00855BB9">
      <w:pPr>
        <w:pStyle w:val="Title"/>
      </w:pPr>
      <w:r w:rsidRPr="00B55084">
        <w:rPr>
          <w:rFonts w:ascii="Arial" w:hAnsi="Arial" w:cs="Arial"/>
          <w:b/>
          <w:bCs/>
          <w:noProof/>
          <w:sz w:val="36"/>
          <w:szCs w:val="3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64D7F87E" wp14:editId="4C64EBF7">
            <wp:simplePos x="0" y="0"/>
            <wp:positionH relativeFrom="column">
              <wp:posOffset>-749300</wp:posOffset>
            </wp:positionH>
            <wp:positionV relativeFrom="paragraph">
              <wp:posOffset>514350</wp:posOffset>
            </wp:positionV>
            <wp:extent cx="1110615" cy="1007110"/>
            <wp:effectExtent l="133350" t="152400" r="108585" b="116840"/>
            <wp:wrapThrough wrapText="bothSides">
              <wp:wrapPolygon edited="0">
                <wp:start x="8892" y="-3269"/>
                <wp:lineTo x="370" y="-2451"/>
                <wp:lineTo x="-741" y="10623"/>
                <wp:lineTo x="-2593" y="10623"/>
                <wp:lineTo x="-2593" y="19203"/>
                <wp:lineTo x="0" y="23697"/>
                <wp:lineTo x="21118" y="23697"/>
                <wp:lineTo x="21489" y="22880"/>
                <wp:lineTo x="23341" y="17569"/>
                <wp:lineTo x="23341" y="17160"/>
                <wp:lineTo x="21489" y="11032"/>
                <wp:lineTo x="20748" y="2043"/>
                <wp:lineTo x="14820" y="-2451"/>
                <wp:lineTo x="11856" y="-3269"/>
                <wp:lineTo x="8892" y="-3269"/>
              </wp:wrapPolygon>
            </wp:wrapThrough>
            <wp:docPr id="4" name="Picture 1" descr="C:\Users\pc\Pictures\BB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Pictures\BB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5BB9" w:rsidRPr="006A185C" w:rsidRDefault="00855BB9" w:rsidP="00855B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GANDHI INSTITUTE OF ENGINEERING AND TECHNOLOGY UNIVERSITY, ODISHA, GUNUPUR</w:t>
      </w:r>
    </w:p>
    <w:p w:rsidR="00855BB9" w:rsidRPr="006A185C" w:rsidRDefault="00855BB9" w:rsidP="00855BB9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6A185C">
        <w:rPr>
          <w:rFonts w:ascii="Times New Roman" w:hAnsi="Times New Roman"/>
          <w:b/>
          <w:sz w:val="24"/>
          <w:szCs w:val="24"/>
        </w:rPr>
        <w:t>Department of Computer Science &amp; Engineering</w:t>
      </w:r>
    </w:p>
    <w:p w:rsidR="00855BB9" w:rsidRPr="006A185C" w:rsidRDefault="00855BB9" w:rsidP="00855BB9">
      <w:pPr>
        <w:pStyle w:val="Title"/>
        <w:jc w:val="center"/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</w:pPr>
      <w:r>
        <w:rPr>
          <w:rFonts w:ascii="Times New Roman" w:eastAsiaTheme="minorEastAsia" w:hAnsi="Times New Roman" w:cstheme="minorBidi"/>
          <w:b/>
          <w:color w:val="auto"/>
          <w:spacing w:val="0"/>
          <w:kern w:val="0"/>
          <w:sz w:val="24"/>
          <w:szCs w:val="24"/>
        </w:rPr>
        <w:t>Monthly Project Progress Review Report (July 15-August 15) ,2025</w:t>
      </w:r>
    </w:p>
    <w:p w:rsidR="00855BB9" w:rsidRDefault="00855BB9">
      <w:pPr>
        <w:pStyle w:val="Heading1"/>
      </w:pPr>
    </w:p>
    <w:p w:rsidR="00D9608B" w:rsidRPr="00855BB9" w:rsidRDefault="00A6092F" w:rsidP="00855BB9">
      <w:pPr>
        <w:jc w:val="center"/>
        <w:rPr>
          <w:b/>
        </w:rPr>
      </w:pPr>
      <w:r w:rsidRPr="00855BB9">
        <w:rPr>
          <w:b/>
        </w:rPr>
        <w:t>Month: July 15 – August 15</w:t>
      </w:r>
    </w:p>
    <w:p w:rsidR="00D9608B" w:rsidRPr="00855BB9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855BB9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Student Group Details</w:t>
      </w:r>
    </w:p>
    <w:p w:rsidR="00855BB9" w:rsidRPr="00855BB9" w:rsidRDefault="00855BB9" w:rsidP="00855BB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7"/>
        <w:gridCol w:w="2158"/>
        <w:gridCol w:w="2158"/>
        <w:gridCol w:w="2157"/>
      </w:tblGrid>
      <w:tr w:rsidR="00D9608B" w:rsidTr="004A26A2">
        <w:tc>
          <w:tcPr>
            <w:tcW w:w="2160" w:type="dxa"/>
          </w:tcPr>
          <w:p w:rsidR="00D9608B" w:rsidRDefault="00A6092F">
            <w:r>
              <w:t>S. No.</w:t>
            </w:r>
          </w:p>
        </w:tc>
        <w:tc>
          <w:tcPr>
            <w:tcW w:w="2160" w:type="dxa"/>
          </w:tcPr>
          <w:p w:rsidR="00D9608B" w:rsidRDefault="00A6092F">
            <w:r>
              <w:t>Roll Number</w:t>
            </w:r>
          </w:p>
        </w:tc>
        <w:tc>
          <w:tcPr>
            <w:tcW w:w="2160" w:type="dxa"/>
          </w:tcPr>
          <w:p w:rsidR="00D9608B" w:rsidRDefault="00A6092F">
            <w:r>
              <w:t>Registration Number</w:t>
            </w:r>
          </w:p>
        </w:tc>
        <w:tc>
          <w:tcPr>
            <w:tcW w:w="2160" w:type="dxa"/>
          </w:tcPr>
          <w:p w:rsidR="00D9608B" w:rsidRDefault="00A6092F">
            <w:r>
              <w:t>Student Name</w:t>
            </w:r>
          </w:p>
        </w:tc>
      </w:tr>
      <w:tr w:rsidR="00D9608B" w:rsidTr="004A26A2">
        <w:tc>
          <w:tcPr>
            <w:tcW w:w="2160" w:type="dxa"/>
          </w:tcPr>
          <w:p w:rsidR="00D9608B" w:rsidRDefault="00A6092F">
            <w:r>
              <w:t>1</w:t>
            </w:r>
          </w:p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</w:tr>
      <w:tr w:rsidR="00D9608B" w:rsidTr="004A26A2">
        <w:tc>
          <w:tcPr>
            <w:tcW w:w="2160" w:type="dxa"/>
          </w:tcPr>
          <w:p w:rsidR="00D9608B" w:rsidRDefault="00A6092F">
            <w:r>
              <w:t>2</w:t>
            </w:r>
          </w:p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</w:tr>
      <w:tr w:rsidR="00D9608B" w:rsidTr="004A26A2">
        <w:tc>
          <w:tcPr>
            <w:tcW w:w="2160" w:type="dxa"/>
          </w:tcPr>
          <w:p w:rsidR="00D9608B" w:rsidRDefault="00A6092F">
            <w:r>
              <w:t>3</w:t>
            </w:r>
          </w:p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  <w:tc>
          <w:tcPr>
            <w:tcW w:w="2160" w:type="dxa"/>
          </w:tcPr>
          <w:p w:rsidR="00D9608B" w:rsidRDefault="00D9608B"/>
        </w:tc>
      </w:tr>
    </w:tbl>
    <w:p w:rsidR="00D9608B" w:rsidRPr="00855BB9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855BB9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Project Information</w:t>
      </w:r>
    </w:p>
    <w:p w:rsidR="00D9608B" w:rsidRDefault="00A6092F">
      <w:r>
        <w:t>Project Title: _______________________________________________</w:t>
      </w:r>
      <w:r w:rsidR="00855BB9">
        <w:t>_________________________________</w:t>
      </w:r>
    </w:p>
    <w:p w:rsidR="00D9608B" w:rsidRDefault="00A6092F">
      <w:r>
        <w:t>Domain / Area: _____________________________________________</w:t>
      </w:r>
      <w:r w:rsidR="00855BB9">
        <w:t>_________________________________</w:t>
      </w:r>
    </w:p>
    <w:p w:rsidR="00D9608B" w:rsidRDefault="00A6092F">
      <w:r>
        <w:t>Faculty Supervisor: _________________________________________</w:t>
      </w:r>
      <w:r w:rsidR="00855BB9">
        <w:t>_________________________________</w:t>
      </w:r>
    </w:p>
    <w:p w:rsidR="00D9608B" w:rsidRDefault="00A6092F">
      <w:pPr>
        <w:pStyle w:val="Heading2"/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</w:pPr>
      <w:r w:rsidRPr="00A6092F">
        <w:rPr>
          <w:rFonts w:ascii="Times New Roman" w:eastAsiaTheme="minorEastAsia" w:hAnsi="Times New Roman" w:cstheme="minorBidi"/>
          <w:bCs w:val="0"/>
          <w:color w:val="auto"/>
          <w:sz w:val="24"/>
          <w:szCs w:val="24"/>
        </w:rPr>
        <w:t>Tasks and Progress</w:t>
      </w:r>
    </w:p>
    <w:tbl>
      <w:tblPr>
        <w:tblW w:w="89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3"/>
        <w:gridCol w:w="2973"/>
        <w:gridCol w:w="2973"/>
      </w:tblGrid>
      <w:tr w:rsidR="00D9608B" w:rsidRPr="004A26A2" w:rsidTr="004A26A2">
        <w:trPr>
          <w:trHeight w:val="295"/>
        </w:trPr>
        <w:tc>
          <w:tcPr>
            <w:tcW w:w="2973" w:type="dxa"/>
            <w:shd w:val="pct12" w:color="auto" w:fill="auto"/>
          </w:tcPr>
          <w:p w:rsidR="00D9608B" w:rsidRPr="004A26A2" w:rsidRDefault="00A6092F">
            <w:r w:rsidRPr="004A26A2">
              <w:t>Tasks Planned</w:t>
            </w:r>
          </w:p>
        </w:tc>
        <w:tc>
          <w:tcPr>
            <w:tcW w:w="2973" w:type="dxa"/>
            <w:shd w:val="pct12" w:color="auto" w:fill="auto"/>
          </w:tcPr>
          <w:p w:rsidR="00D9608B" w:rsidRPr="004A26A2" w:rsidRDefault="00A6092F">
            <w:r w:rsidRPr="004A26A2">
              <w:t>Tasks Completed</w:t>
            </w:r>
          </w:p>
        </w:tc>
        <w:tc>
          <w:tcPr>
            <w:tcW w:w="2973" w:type="dxa"/>
            <w:shd w:val="pct12" w:color="auto" w:fill="auto"/>
          </w:tcPr>
          <w:p w:rsidR="00D9608B" w:rsidRPr="004A26A2" w:rsidRDefault="00A6092F">
            <w:r w:rsidRPr="004A26A2">
              <w:t>Remarks / Challenges</w:t>
            </w:r>
          </w:p>
        </w:tc>
      </w:tr>
      <w:tr w:rsidR="00D9608B" w:rsidRPr="004A26A2" w:rsidTr="004A26A2">
        <w:trPr>
          <w:trHeight w:val="295"/>
        </w:trPr>
        <w:tc>
          <w:tcPr>
            <w:tcW w:w="2973" w:type="dxa"/>
          </w:tcPr>
          <w:p w:rsidR="00D9608B" w:rsidRPr="004A26A2" w:rsidRDefault="004A26A2">
            <w:pPr>
              <w:rPr>
                <w:rStyle w:val="Strong"/>
              </w:rPr>
            </w:pPr>
            <w:r w:rsidRPr="004A26A2">
              <w:rPr>
                <w:rStyle w:val="Strong"/>
              </w:rPr>
              <w:t xml:space="preserve">1. </w:t>
            </w:r>
            <w:r w:rsidRPr="004A26A2">
              <w:rPr>
                <w:rStyle w:val="Strong"/>
              </w:rPr>
              <w:t>Problem Statement &amp; Objectives</w:t>
            </w:r>
          </w:p>
          <w:p w:rsidR="004A26A2" w:rsidRPr="004A26A2" w:rsidRDefault="004A26A2">
            <w:r w:rsidRPr="004A26A2">
              <w:t>1.1 Briefly explain the problem statement.</w:t>
            </w:r>
            <w:r w:rsidRPr="004A26A2">
              <w:br/>
              <w:t>1.2 Mention the objectives set at the beginning.</w:t>
            </w:r>
          </w:p>
        </w:tc>
        <w:tc>
          <w:tcPr>
            <w:tcW w:w="2973" w:type="dxa"/>
          </w:tcPr>
          <w:p w:rsidR="00D9608B" w:rsidRPr="004A26A2" w:rsidRDefault="00D9608B"/>
        </w:tc>
        <w:tc>
          <w:tcPr>
            <w:tcW w:w="2973" w:type="dxa"/>
          </w:tcPr>
          <w:p w:rsidR="00D9608B" w:rsidRPr="004A26A2" w:rsidRDefault="00D9608B"/>
        </w:tc>
      </w:tr>
      <w:tr w:rsidR="00D9608B" w:rsidRPr="004A26A2" w:rsidTr="004A26A2">
        <w:trPr>
          <w:trHeight w:val="295"/>
        </w:trPr>
        <w:tc>
          <w:tcPr>
            <w:tcW w:w="2973" w:type="dxa"/>
          </w:tcPr>
          <w:p w:rsidR="00D9608B" w:rsidRPr="004A26A2" w:rsidRDefault="004A26A2" w:rsidP="004A26A2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t xml:space="preserve">2. </w:t>
            </w:r>
            <w:r w:rsidRPr="004A26A2">
              <w:rPr>
                <w:rStyle w:val="Strong"/>
                <w:sz w:val="22"/>
                <w:szCs w:val="22"/>
              </w:rPr>
              <w:t>Literature Survey Progress</w:t>
            </w:r>
            <w:r w:rsidRPr="004A26A2"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2.1 </w:t>
            </w:r>
            <w:r w:rsidRPr="004A26A2">
              <w:rPr>
                <w:sz w:val="22"/>
                <w:szCs w:val="22"/>
              </w:rPr>
              <w:t>Summary of at least 10 relevant literature papers (APA/IEEE format).</w:t>
            </w:r>
            <w:r w:rsidRPr="004A26A2">
              <w:rPr>
                <w:sz w:val="22"/>
                <w:szCs w:val="22"/>
              </w:rPr>
              <w:br/>
              <w:t>2.2 Literature gap identified (how existing work falls short).</w:t>
            </w:r>
          </w:p>
        </w:tc>
        <w:tc>
          <w:tcPr>
            <w:tcW w:w="2973" w:type="dxa"/>
          </w:tcPr>
          <w:p w:rsidR="00D9608B" w:rsidRPr="004A26A2" w:rsidRDefault="00D9608B"/>
        </w:tc>
        <w:tc>
          <w:tcPr>
            <w:tcW w:w="2973" w:type="dxa"/>
          </w:tcPr>
          <w:p w:rsidR="00D9608B" w:rsidRPr="004A26A2" w:rsidRDefault="00D9608B"/>
        </w:tc>
      </w:tr>
      <w:tr w:rsidR="00D9608B" w:rsidRPr="004A26A2" w:rsidTr="004A26A2">
        <w:trPr>
          <w:trHeight w:val="295"/>
        </w:trPr>
        <w:tc>
          <w:tcPr>
            <w:tcW w:w="2973" w:type="dxa"/>
          </w:tcPr>
          <w:p w:rsidR="00D9608B" w:rsidRPr="004A26A2" w:rsidRDefault="004A26A2" w:rsidP="004A26A2">
            <w:pPr>
              <w:pStyle w:val="NormalWeb"/>
              <w:rPr>
                <w:sz w:val="22"/>
                <w:szCs w:val="22"/>
              </w:rPr>
            </w:pPr>
            <w:r>
              <w:rPr>
                <w:rStyle w:val="Strong"/>
                <w:sz w:val="22"/>
                <w:szCs w:val="22"/>
              </w:rPr>
              <w:lastRenderedPageBreak/>
              <w:t xml:space="preserve">3. </w:t>
            </w:r>
            <w:r w:rsidRPr="004A26A2">
              <w:rPr>
                <w:rStyle w:val="Strong"/>
                <w:sz w:val="22"/>
                <w:szCs w:val="22"/>
              </w:rPr>
              <w:t>Data Collection &amp; Requirement Analysis</w:t>
            </w:r>
            <w:r w:rsidRPr="004A26A2">
              <w:rPr>
                <w:sz w:val="22"/>
                <w:szCs w:val="22"/>
              </w:rPr>
              <w:br/>
              <w:t>3.1 Dataset description, source, and reason for selection.</w:t>
            </w:r>
            <w:r w:rsidRPr="004A26A2">
              <w:rPr>
                <w:sz w:val="22"/>
                <w:szCs w:val="22"/>
              </w:rPr>
              <w:br/>
              <w:t>3.2 Exploratory Data Analysis (EDA) and reports (graphs, missing values, distributions, correlations, etc.).</w:t>
            </w:r>
          </w:p>
        </w:tc>
        <w:tc>
          <w:tcPr>
            <w:tcW w:w="2973" w:type="dxa"/>
          </w:tcPr>
          <w:p w:rsidR="00D9608B" w:rsidRPr="004A26A2" w:rsidRDefault="00D9608B"/>
        </w:tc>
        <w:tc>
          <w:tcPr>
            <w:tcW w:w="2973" w:type="dxa"/>
          </w:tcPr>
          <w:p w:rsidR="00D9608B" w:rsidRPr="004A26A2" w:rsidRDefault="00D9608B"/>
        </w:tc>
      </w:tr>
      <w:tr w:rsidR="00D9608B" w:rsidRPr="004A26A2" w:rsidTr="004A26A2">
        <w:trPr>
          <w:trHeight w:val="304"/>
        </w:trPr>
        <w:tc>
          <w:tcPr>
            <w:tcW w:w="2973" w:type="dxa"/>
          </w:tcPr>
          <w:p w:rsidR="00D9608B" w:rsidRPr="004A26A2" w:rsidRDefault="004A26A2">
            <w:r>
              <w:rPr>
                <w:rStyle w:val="Strong"/>
              </w:rPr>
              <w:t xml:space="preserve">4. </w:t>
            </w:r>
            <w:r w:rsidRPr="004A26A2">
              <w:rPr>
                <w:rStyle w:val="Strong"/>
              </w:rPr>
              <w:t>Preliminary Designs / Algorithms</w:t>
            </w:r>
            <w:r w:rsidRPr="004A26A2">
              <w:br/>
              <w:t>4.1 Initial workflow, block diagram, or conceptual framework showing the proposed approach.</w:t>
            </w:r>
            <w:r w:rsidRPr="004A26A2">
              <w:br/>
              <w:t>4.2 Selection and brief justification of intended techniques, algorithms, or models to be used (no implementation yet).</w:t>
            </w:r>
            <w:r w:rsidRPr="004A26A2">
              <w:br/>
              <w:t>4.3 Description of planned evaluation metrics and validation approach</w:t>
            </w:r>
          </w:p>
        </w:tc>
        <w:tc>
          <w:tcPr>
            <w:tcW w:w="2973" w:type="dxa"/>
          </w:tcPr>
          <w:p w:rsidR="00D9608B" w:rsidRPr="004A26A2" w:rsidRDefault="00D9608B"/>
        </w:tc>
        <w:tc>
          <w:tcPr>
            <w:tcW w:w="2973" w:type="dxa"/>
          </w:tcPr>
          <w:p w:rsidR="00D9608B" w:rsidRPr="004A26A2" w:rsidRDefault="00D9608B"/>
        </w:tc>
      </w:tr>
      <w:tr w:rsidR="004A26A2" w:rsidRPr="004A26A2" w:rsidTr="004A26A2">
        <w:trPr>
          <w:trHeight w:val="304"/>
        </w:trPr>
        <w:tc>
          <w:tcPr>
            <w:tcW w:w="2973" w:type="dxa"/>
          </w:tcPr>
          <w:p w:rsidR="004A26A2" w:rsidRPr="004A26A2" w:rsidRDefault="004A26A2">
            <w:pPr>
              <w:rPr>
                <w:rStyle w:val="Strong"/>
              </w:rPr>
            </w:pPr>
            <w:r>
              <w:rPr>
                <w:rStyle w:val="Strong"/>
                <w:rFonts w:ascii="Times New Roman" w:eastAsia="Times New Roman" w:hAnsi="Times New Roman" w:cs="Times New Roman"/>
                <w:lang w:val="en-IN" w:eastAsia="en-IN"/>
              </w:rPr>
              <w:t xml:space="preserve">5. </w:t>
            </w:r>
            <w:bookmarkStart w:id="0" w:name="_GoBack"/>
            <w:bookmarkEnd w:id="0"/>
            <w:r w:rsidRPr="004A26A2">
              <w:rPr>
                <w:rStyle w:val="Strong"/>
                <w:rFonts w:ascii="Times New Roman" w:eastAsia="Times New Roman" w:hAnsi="Times New Roman" w:cs="Times New Roman"/>
                <w:lang w:val="en-IN" w:eastAsia="en-IN"/>
              </w:rPr>
              <w:t>Progress Status</w:t>
            </w:r>
            <w:r w:rsidRPr="004A26A2">
              <w:br/>
              <w:t>5.1 Percentage of work completed (overall and for each major stage</w:t>
            </w:r>
          </w:p>
        </w:tc>
        <w:tc>
          <w:tcPr>
            <w:tcW w:w="2973" w:type="dxa"/>
          </w:tcPr>
          <w:p w:rsidR="004A26A2" w:rsidRPr="004A26A2" w:rsidRDefault="004A26A2"/>
        </w:tc>
        <w:tc>
          <w:tcPr>
            <w:tcW w:w="2973" w:type="dxa"/>
          </w:tcPr>
          <w:p w:rsidR="004A26A2" w:rsidRPr="004A26A2" w:rsidRDefault="004A26A2"/>
        </w:tc>
      </w:tr>
    </w:tbl>
    <w:p w:rsidR="00D9608B" w:rsidRPr="00A6092F" w:rsidRDefault="00A6092F" w:rsidP="004A26A2">
      <w:pPr>
        <w:rPr>
          <w:rFonts w:ascii="Times New Roman" w:hAnsi="Times New Roman" w:cs="Times New Roman"/>
          <w:b/>
        </w:rPr>
      </w:pPr>
      <w:r>
        <w:br/>
      </w:r>
      <w:r w:rsidRPr="00A6092F">
        <w:rPr>
          <w:rFonts w:ascii="Times New Roman" w:hAnsi="Times New Roman" w:cs="Times New Roman"/>
          <w:b/>
        </w:rPr>
        <w:t>Supervisor Comments:</w:t>
      </w:r>
    </w:p>
    <w:p w:rsidR="00A6092F" w:rsidRPr="00A6092F" w:rsidRDefault="00A6092F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D9608B" w:rsidRPr="00A6092F" w:rsidRDefault="00855BB9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______________________</w:t>
      </w:r>
      <w:r w:rsidR="00A6092F">
        <w:rPr>
          <w:rFonts w:ascii="Times New Roman" w:hAnsi="Times New Roman" w:cs="Times New Roman"/>
        </w:rPr>
        <w:t>________________________________________________________</w:t>
      </w:r>
    </w:p>
    <w:p w:rsidR="00D9608B" w:rsidRPr="00A6092F" w:rsidRDefault="00A6092F">
      <w:pPr>
        <w:rPr>
          <w:rFonts w:ascii="Times New Roman" w:hAnsi="Times New Roman" w:cs="Times New Roman"/>
          <w:b/>
        </w:rPr>
      </w:pPr>
      <w:r w:rsidRPr="00A6092F">
        <w:rPr>
          <w:rFonts w:ascii="Times New Roman" w:hAnsi="Times New Roman" w:cs="Times New Roman"/>
        </w:rPr>
        <w:t>____________________________________________________________</w:t>
      </w:r>
      <w:r w:rsidR="00855BB9" w:rsidRPr="00A6092F">
        <w:rPr>
          <w:rFonts w:ascii="Times New Roman" w:hAnsi="Times New Roman" w:cs="Times New Roman"/>
        </w:rPr>
        <w:t>__________________</w:t>
      </w:r>
      <w:r w:rsidRPr="00A6092F">
        <w:rPr>
          <w:rFonts w:ascii="Times New Roman" w:hAnsi="Times New Roman" w:cs="Times New Roman"/>
        </w:rPr>
        <w:br/>
      </w:r>
      <w:r w:rsidRPr="00A6092F">
        <w:rPr>
          <w:rFonts w:ascii="Times New Roman" w:hAnsi="Times New Roman" w:cs="Times New Roman"/>
          <w:b/>
        </w:rPr>
        <w:t>Verified by: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Signature of Supervisor: ________________________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Date: _______________</w:t>
      </w:r>
    </w:p>
    <w:p w:rsidR="00D9608B" w:rsidRPr="00A6092F" w:rsidRDefault="00A6092F">
      <w:pPr>
        <w:rPr>
          <w:rFonts w:ascii="Times New Roman" w:hAnsi="Times New Roman" w:cs="Times New Roman"/>
        </w:rPr>
      </w:pPr>
      <w:r w:rsidRPr="00A6092F">
        <w:rPr>
          <w:rFonts w:ascii="Times New Roman" w:hAnsi="Times New Roman" w:cs="Times New Roman"/>
        </w:rPr>
        <w:t>Signature of Class Teacher: _____________________</w:t>
      </w:r>
    </w:p>
    <w:p w:rsidR="00D9608B" w:rsidRDefault="00A6092F">
      <w:r w:rsidRPr="00A6092F">
        <w:rPr>
          <w:rFonts w:ascii="Times New Roman" w:hAnsi="Times New Roman" w:cs="Times New Roman"/>
        </w:rPr>
        <w:t>Date: _______________</w:t>
      </w:r>
    </w:p>
    <w:sectPr w:rsidR="00D9608B" w:rsidSect="004A26A2">
      <w:headerReference w:type="default" r:id="rId9"/>
      <w:pgSz w:w="12240" w:h="15840"/>
      <w:pgMar w:top="1440" w:right="1800" w:bottom="42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01E0" w:rsidRDefault="00EE01E0" w:rsidP="00F3267F">
      <w:pPr>
        <w:spacing w:after="0" w:line="240" w:lineRule="auto"/>
      </w:pPr>
      <w:r>
        <w:separator/>
      </w:r>
    </w:p>
  </w:endnote>
  <w:endnote w:type="continuationSeparator" w:id="0">
    <w:p w:rsidR="00EE01E0" w:rsidRDefault="00EE01E0" w:rsidP="00F3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01E0" w:rsidRDefault="00EE01E0" w:rsidP="00F3267F">
      <w:pPr>
        <w:spacing w:after="0" w:line="240" w:lineRule="auto"/>
      </w:pPr>
      <w:r>
        <w:separator/>
      </w:r>
    </w:p>
  </w:footnote>
  <w:footnote w:type="continuationSeparator" w:id="0">
    <w:p w:rsidR="00EE01E0" w:rsidRDefault="00EE01E0" w:rsidP="00F326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67F" w:rsidRDefault="00F3267F" w:rsidP="00F3267F">
    <w:pPr>
      <w:pStyle w:val="ListParagraph"/>
      <w:spacing w:after="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Annexure -C</w:t>
    </w:r>
  </w:p>
  <w:p w:rsidR="00F3267F" w:rsidRDefault="00F326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C715771"/>
    <w:multiLevelType w:val="multilevel"/>
    <w:tmpl w:val="A1281C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D230B5B"/>
    <w:multiLevelType w:val="multilevel"/>
    <w:tmpl w:val="A39635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8336F"/>
    <w:rsid w:val="001B31BB"/>
    <w:rsid w:val="0029639D"/>
    <w:rsid w:val="00326F90"/>
    <w:rsid w:val="003E260C"/>
    <w:rsid w:val="004A26A2"/>
    <w:rsid w:val="005C7B64"/>
    <w:rsid w:val="00855BB9"/>
    <w:rsid w:val="00957200"/>
    <w:rsid w:val="009F4559"/>
    <w:rsid w:val="00A6092F"/>
    <w:rsid w:val="00AA1D8D"/>
    <w:rsid w:val="00B10349"/>
    <w:rsid w:val="00B44F2A"/>
    <w:rsid w:val="00B47730"/>
    <w:rsid w:val="00CB0664"/>
    <w:rsid w:val="00D0670E"/>
    <w:rsid w:val="00D9608B"/>
    <w:rsid w:val="00EE01E0"/>
    <w:rsid w:val="00F3267F"/>
    <w:rsid w:val="00FC693F"/>
    <w:rsid w:val="00FE43E8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F93D3"/>
  <w14:defaultImageDpi w14:val="300"/>
  <w15:docId w15:val="{21AEDE26-D8C8-4DE2-802F-B9950373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B44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4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F47D6D-093F-4C27-8C0A-15DE1C7F8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211</Words>
  <Characters>1733</Characters>
  <Application>Microsoft Office Word</Application>
  <DocSecurity>0</DocSecurity>
  <Lines>101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Staff</cp:lastModifiedBy>
  <cp:revision>6</cp:revision>
  <dcterms:created xsi:type="dcterms:W3CDTF">2025-07-14T13:34:00Z</dcterms:created>
  <dcterms:modified xsi:type="dcterms:W3CDTF">2025-08-13T03:33:00Z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73c9c7fb-1602-4b51-95ac-0d0e00370bb1</vt:lpwstr>
  </property>
</Properties>
</file>